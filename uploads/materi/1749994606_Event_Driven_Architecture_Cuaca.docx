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Deskripsi Arsitektur Event Driven - Sistem Pemantauan Cuaca</w:t>
      </w:r>
    </w:p>
    <w:p>
      <w:pPr>
        <w:pStyle w:val="Heading1"/>
      </w:pPr>
      <w:r>
        <w:t>📘 Deskripsi Event Driven Architecture: Sistem Pemantauan Cuaca</w:t>
      </w:r>
    </w:p>
    <w:p>
      <w:r>
        <w:t>Sistem ini memanfaatkan pendekatan Event Driven Architecture (EDA) untuk memantau kondisi cuaca secara real-time melalui sensor IoT, dan mengirimkan notifikasi ke berbagai sistem dan pengguna ketika kondisi ekstrem terdeteksi.</w:t>
      </w:r>
    </w:p>
    <w:p>
      <w:pPr>
        <w:pStyle w:val="Heading2"/>
      </w:pPr>
      <w:r>
        <w:t>🎭 Event Producer: Sensor IoT</w:t>
      </w:r>
    </w:p>
    <w:p>
      <w:r>
        <w:t>- Sensor Suhu dan Sensor Tekanan Udara di berbagai wilayah.</w:t>
      </w:r>
    </w:p>
    <w:p>
      <w:r>
        <w:t>- Mendeteksi kondisi ekstrem seperti suhu &gt; 40°C atau tekanan udara &lt; 1000 hPa.</w:t>
      </w:r>
    </w:p>
    <w:p>
      <w:r>
        <w:t>Contoh peristiwa:</w:t>
      </w:r>
    </w:p>
    <w:p>
      <w:pPr>
        <w:pStyle w:val="ListBullet"/>
      </w:pPr>
      <w:r>
        <w:t>19:00 — Extreme temperature detected in Bandung</w:t>
      </w:r>
    </w:p>
    <w:p>
      <w:pPr>
        <w:pStyle w:val="ListBullet"/>
      </w:pPr>
      <w:r>
        <w:t>21:00 — Low pressure detected in Bandung</w:t>
      </w:r>
    </w:p>
    <w:p>
      <w:pPr>
        <w:pStyle w:val="Heading2"/>
      </w:pPr>
      <w:r>
        <w:t>📄 Message Broker: Event Log System (misalnya Kafka)</w:t>
      </w:r>
    </w:p>
    <w:p>
      <w:r>
        <w:t>Semua data peristiwa dicatat dalam event log, yang menyimpan informasi peristiwa secara kronologis.</w:t>
      </w:r>
    </w:p>
    <w:p>
      <w:r>
        <w:t>Contoh isi log:</w:t>
      </w:r>
    </w:p>
    <w:p>
      <w:r>
        <w:t>17:00  - Normal temp</w:t>
        <w:br/>
        <w:t>19:00  - Extreme temperature @Bandung</w:t>
        <w:br/>
        <w:t>21:00  - Low pressure @Bandung</w:t>
      </w:r>
    </w:p>
    <w:p>
      <w:pPr>
        <w:pStyle w:val="Heading2"/>
      </w:pPr>
      <w:r>
        <w:t>📤 Event Dispatcher (Publishing System)</w:t>
      </w:r>
    </w:p>
    <w:p>
      <w:r>
        <w:t>Sistem menerbitkan event ke berbagai konsumen, misalnya:</w:t>
      </w:r>
    </w:p>
    <w:p>
      <w:pPr>
        <w:pStyle w:val="ListBullet"/>
      </w:pPr>
      <w:r>
        <w:t>- Extreme temperature detected</w:t>
      </w:r>
    </w:p>
    <w:p>
      <w:pPr>
        <w:pStyle w:val="ListBullet"/>
      </w:pPr>
      <w:r>
        <w:t>- Low pressure alert</w:t>
      </w:r>
    </w:p>
    <w:p>
      <w:pPr>
        <w:pStyle w:val="Heading2"/>
      </w:pPr>
      <w:r>
        <w:t>📲 Event Consumer: Penerima Event</w:t>
      </w:r>
    </w:p>
    <w:p>
      <w:r>
        <w:t>Beberapa sistem yang berperan sebagai event consumer:</w:t>
      </w:r>
    </w:p>
    <w:p>
      <w:pPr>
        <w:pStyle w:val="ListBullet"/>
      </w:pPr>
      <w:r>
        <w:t>Consumer 1: Aplikasi notifikasi masyarakat</w:t>
      </w:r>
    </w:p>
    <w:p>
      <w:pPr>
        <w:pStyle w:val="ListBullet"/>
      </w:pPr>
      <w:r>
        <w:t>Consumer 2: Dashboard BMKG</w:t>
      </w:r>
    </w:p>
    <w:p>
      <w:pPr>
        <w:pStyle w:val="ListBullet"/>
      </w:pPr>
      <w:r>
        <w:t>Consumer 3: Sistem kontrol otomatis pintu air</w:t>
      </w:r>
    </w:p>
    <w:p>
      <w:pPr>
        <w:pStyle w:val="ListBullet"/>
      </w:pPr>
      <w:r>
        <w:t>Consumer 4–6: Layanan darurat atau organisasi kemanusiaan</w:t>
      </w:r>
    </w:p>
    <w:p>
      <w:pPr>
        <w:pStyle w:val="ListBullet"/>
      </w:pPr>
      <w:r>
        <w:t>Consumer 7: Sistem analitik historis</w:t>
      </w:r>
    </w:p>
    <w:p>
      <w:pPr>
        <w:pStyle w:val="Heading2"/>
      </w:pPr>
      <w:r>
        <w:t>🧩 Ringkasan Peran Node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</w:t>
            </w:r>
          </w:p>
        </w:tc>
        <w:tc>
          <w:tcPr>
            <w:tcW w:type="dxa" w:w="4320"/>
          </w:tcPr>
          <w:p>
            <w:r>
              <w:t>Peran</w:t>
            </w:r>
          </w:p>
        </w:tc>
      </w:tr>
      <w:tr>
        <w:tc>
          <w:tcPr>
            <w:tcW w:type="dxa" w:w="4320"/>
          </w:tcPr>
          <w:p>
            <w:r>
              <w:t>Sensor IoT</w:t>
            </w:r>
          </w:p>
        </w:tc>
        <w:tc>
          <w:tcPr>
            <w:tcW w:type="dxa" w:w="4320"/>
          </w:tcPr>
          <w:p>
            <w:r>
              <w:t>Event Producer</w:t>
            </w:r>
          </w:p>
        </w:tc>
      </w:tr>
      <w:tr>
        <w:tc>
          <w:tcPr>
            <w:tcW w:type="dxa" w:w="4320"/>
          </w:tcPr>
          <w:p>
            <w:r>
              <w:t>Extreme Temp Detected</w:t>
            </w:r>
          </w:p>
        </w:tc>
        <w:tc>
          <w:tcPr>
            <w:tcW w:type="dxa" w:w="4320"/>
          </w:tcPr>
          <w:p>
            <w:r>
              <w:t>Event</w:t>
            </w:r>
          </w:p>
        </w:tc>
      </w:tr>
      <w:tr>
        <w:tc>
          <w:tcPr>
            <w:tcW w:type="dxa" w:w="4320"/>
          </w:tcPr>
          <w:p>
            <w:r>
              <w:t>Event Log (Kafka, MQTT)</w:t>
            </w:r>
          </w:p>
        </w:tc>
        <w:tc>
          <w:tcPr>
            <w:tcW w:type="dxa" w:w="4320"/>
          </w:tcPr>
          <w:p>
            <w:r>
              <w:t>Message Broker</w:t>
            </w:r>
          </w:p>
        </w:tc>
      </w:tr>
      <w:tr>
        <w:tc>
          <w:tcPr>
            <w:tcW w:type="dxa" w:w="4320"/>
          </w:tcPr>
          <w:p>
            <w:r>
              <w:t>Aplikasi, Dashboard, dll</w:t>
            </w:r>
          </w:p>
        </w:tc>
        <w:tc>
          <w:tcPr>
            <w:tcW w:type="dxa" w:w="4320"/>
          </w:tcPr>
          <w:p>
            <w:r>
              <w:t>Event Consumers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